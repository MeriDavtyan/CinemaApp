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2" w:rsidRDefault="00DD7258">
      <w:pPr>
        <w:pStyle w:val="Title"/>
      </w:pPr>
      <w:bookmarkStart w:id="0" w:name="_GoBack"/>
      <w:bookmarkEnd w:id="0"/>
      <w:proofErr w:type="spellStart"/>
      <w:r>
        <w:t>CinemaApp</w:t>
      </w:r>
      <w:proofErr w:type="spellEnd"/>
      <w:r>
        <w:t xml:space="preserve"> </w:t>
      </w:r>
      <w:proofErr w:type="spellStart"/>
      <w:r>
        <w:t>նախագիծ</w:t>
      </w:r>
      <w:proofErr w:type="spellEnd"/>
    </w:p>
    <w:p w:rsidR="00863F82" w:rsidRDefault="00DD7258">
      <w:r>
        <w:t>Այս</w:t>
      </w:r>
      <w:r>
        <w:t xml:space="preserve"> </w:t>
      </w:r>
      <w:r>
        <w:t>փաստաթուղթը</w:t>
      </w:r>
      <w:r>
        <w:t xml:space="preserve"> </w:t>
      </w:r>
      <w:r>
        <w:t>մանրամասն</w:t>
      </w:r>
      <w:r>
        <w:t xml:space="preserve"> </w:t>
      </w:r>
      <w:r>
        <w:t>ներկայացնում</w:t>
      </w:r>
      <w:r>
        <w:t xml:space="preserve"> </w:t>
      </w:r>
      <w:r>
        <w:t>է</w:t>
      </w:r>
      <w:r>
        <w:t xml:space="preserve"> </w:t>
      </w:r>
      <w:r>
        <w:t>իմ</w:t>
      </w:r>
      <w:r>
        <w:t xml:space="preserve"> CinemaApp </w:t>
      </w:r>
      <w:r>
        <w:t>անհատական</w:t>
      </w:r>
      <w:r>
        <w:t xml:space="preserve"> </w:t>
      </w:r>
      <w:r>
        <w:t>նախագիծը՝</w:t>
      </w:r>
      <w:r>
        <w:t xml:space="preserve"> </w:t>
      </w:r>
      <w:r>
        <w:t>սկսած</w:t>
      </w:r>
      <w:r>
        <w:t xml:space="preserve"> </w:t>
      </w:r>
      <w:r>
        <w:t>տվյալների</w:t>
      </w:r>
      <w:r>
        <w:t xml:space="preserve"> </w:t>
      </w:r>
      <w:r>
        <w:t>բազայի</w:t>
      </w:r>
      <w:r>
        <w:t xml:space="preserve"> </w:t>
      </w:r>
      <w:r>
        <w:t>ստեղծման</w:t>
      </w:r>
      <w:r>
        <w:t xml:space="preserve"> </w:t>
      </w:r>
      <w:r>
        <w:t>գործընթացից</w:t>
      </w:r>
      <w:r>
        <w:t xml:space="preserve"> </w:t>
      </w:r>
      <w:r>
        <w:t>մինչև</w:t>
      </w:r>
      <w:r>
        <w:t xml:space="preserve"> JavaScript-</w:t>
      </w:r>
      <w:r>
        <w:t>ում</w:t>
      </w:r>
      <w:r>
        <w:t xml:space="preserve"> </w:t>
      </w:r>
      <w:r>
        <w:t>հավելվածի</w:t>
      </w:r>
      <w:r>
        <w:t xml:space="preserve"> </w:t>
      </w:r>
      <w:r>
        <w:t>կառուցումն</w:t>
      </w:r>
      <w:r>
        <w:t xml:space="preserve"> </w:t>
      </w:r>
      <w:r>
        <w:t>ու</w:t>
      </w:r>
      <w:r>
        <w:t xml:space="preserve"> </w:t>
      </w:r>
      <w:r>
        <w:t>գործարկումը</w:t>
      </w:r>
      <w:r>
        <w:t xml:space="preserve">: </w:t>
      </w:r>
      <w:r>
        <w:t>Ամեն</w:t>
      </w:r>
      <w:r>
        <w:t xml:space="preserve"> </w:t>
      </w:r>
      <w:r>
        <w:t>փուլում</w:t>
      </w:r>
      <w:r>
        <w:t xml:space="preserve"> </w:t>
      </w:r>
      <w:r>
        <w:t>ես</w:t>
      </w:r>
      <w:r>
        <w:t xml:space="preserve"> </w:t>
      </w:r>
      <w:r>
        <w:t>բացատրում</w:t>
      </w:r>
      <w:r>
        <w:t xml:space="preserve"> </w:t>
      </w:r>
      <w:r>
        <w:t>եմ</w:t>
      </w:r>
      <w:r>
        <w:t xml:space="preserve">, </w:t>
      </w:r>
      <w:r>
        <w:t>թե</w:t>
      </w:r>
      <w:r>
        <w:t xml:space="preserve"> </w:t>
      </w:r>
      <w:r>
        <w:t>ինչպես</w:t>
      </w:r>
      <w:r>
        <w:t xml:space="preserve"> </w:t>
      </w:r>
      <w:r>
        <w:t>և</w:t>
      </w:r>
      <w:r>
        <w:t xml:space="preserve"> </w:t>
      </w:r>
      <w:r>
        <w:t>ինչն</w:t>
      </w:r>
      <w:r>
        <w:t xml:space="preserve"> </w:t>
      </w:r>
      <w:r>
        <w:t>ինչպիսին</w:t>
      </w:r>
      <w:r>
        <w:t xml:space="preserve"> </w:t>
      </w:r>
      <w:r>
        <w:t>իրագործվեց։</w:t>
      </w:r>
    </w:p>
    <w:p w:rsidR="00863F82" w:rsidRDefault="00DD7258">
      <w:pPr>
        <w:pStyle w:val="Heading1"/>
      </w:pPr>
      <w:r>
        <w:t xml:space="preserve">1. </w:t>
      </w:r>
      <w:r>
        <w:t>Տվյալների</w:t>
      </w:r>
      <w:r>
        <w:t xml:space="preserve"> </w:t>
      </w:r>
      <w:r>
        <w:t>բազայի</w:t>
      </w:r>
      <w:r>
        <w:t xml:space="preserve"> </w:t>
      </w:r>
      <w:r>
        <w:t>ստեղծում</w:t>
      </w:r>
    </w:p>
    <w:p w:rsidR="00863F82" w:rsidRDefault="00DD7258">
      <w:r>
        <w:t>Առաջին</w:t>
      </w:r>
      <w:r>
        <w:t xml:space="preserve"> </w:t>
      </w:r>
      <w:r>
        <w:t>քայլում</w:t>
      </w:r>
      <w:r>
        <w:t xml:space="preserve"> </w:t>
      </w:r>
      <w:r>
        <w:t>ես</w:t>
      </w:r>
      <w:r>
        <w:t xml:space="preserve"> </w:t>
      </w:r>
      <w:r>
        <w:t>տեղադրում</w:t>
      </w:r>
      <w:r>
        <w:t xml:space="preserve"> </w:t>
      </w:r>
      <w:r>
        <w:t>և</w:t>
      </w:r>
      <w:r>
        <w:t xml:space="preserve"> </w:t>
      </w:r>
      <w:r>
        <w:t>ինտեգրել</w:t>
      </w:r>
      <w:r>
        <w:t xml:space="preserve"> </w:t>
      </w:r>
      <w:r>
        <w:t>եմ</w:t>
      </w:r>
      <w:r>
        <w:t xml:space="preserve"> MySQL Server: </w:t>
      </w:r>
      <w:r>
        <w:t>Օգտագործեցի</w:t>
      </w:r>
      <w:r>
        <w:t xml:space="preserve"> Ubuntu-</w:t>
      </w:r>
      <w:r>
        <w:t>ում</w:t>
      </w:r>
      <w:r>
        <w:t xml:space="preserve"> `sudo apt-get install mysql-server` </w:t>
      </w:r>
      <w:r>
        <w:t>հրամանը</w:t>
      </w:r>
      <w:r>
        <w:t xml:space="preserve">, </w:t>
      </w:r>
      <w:r>
        <w:t>ապա</w:t>
      </w:r>
      <w:r>
        <w:t xml:space="preserve"> </w:t>
      </w:r>
      <w:r>
        <w:t>կատարեցի</w:t>
      </w:r>
      <w:r>
        <w:t xml:space="preserve"> </w:t>
      </w:r>
      <w:r>
        <w:t>հիմնական</w:t>
      </w:r>
      <w:r>
        <w:t xml:space="preserve"> </w:t>
      </w:r>
      <w:r>
        <w:t>կարգավորումները՝</w:t>
      </w:r>
      <w:r>
        <w:t xml:space="preserve"> root </w:t>
      </w:r>
      <w:r>
        <w:t>օգտահաշիվը</w:t>
      </w:r>
      <w:r>
        <w:t xml:space="preserve"> </w:t>
      </w:r>
      <w:r>
        <w:t>պաշտպանելու</w:t>
      </w:r>
      <w:r>
        <w:t xml:space="preserve"> </w:t>
      </w:r>
      <w:r>
        <w:t>համար։</w:t>
      </w:r>
      <w:r>
        <w:t xml:space="preserve"> </w:t>
      </w:r>
      <w:r>
        <w:t>Ստեղծեցի</w:t>
      </w:r>
      <w:r>
        <w:t xml:space="preserve"> `cinemaa</w:t>
      </w:r>
      <w:r>
        <w:t xml:space="preserve">pp` </w:t>
      </w:r>
      <w:r>
        <w:t>տվյալների</w:t>
      </w:r>
      <w:r>
        <w:t xml:space="preserve"> </w:t>
      </w:r>
      <w:r>
        <w:t>բազան՝</w:t>
      </w:r>
      <w:r>
        <w:t xml:space="preserve"> </w:t>
      </w:r>
      <w:r>
        <w:t>հետեւյալ</w:t>
      </w:r>
      <w:r>
        <w:t xml:space="preserve"> </w:t>
      </w:r>
      <w:r>
        <w:t>հրահանգով՝</w:t>
      </w:r>
    </w:p>
    <w:p w:rsidR="00863F82" w:rsidRDefault="00DD7258">
      <w:r>
        <w:t>```sql</w:t>
      </w:r>
      <w:r>
        <w:br/>
        <w:t>CREATE DATABASE cinemaapp;</w:t>
      </w:r>
      <w:r>
        <w:br/>
        <w:t>USE cinemaapp;</w:t>
      </w:r>
      <w:r>
        <w:br/>
        <w:t>```</w:t>
      </w:r>
    </w:p>
    <w:p w:rsidR="00863F82" w:rsidRDefault="00DD7258">
      <w:r>
        <w:t>Գործընթացի</w:t>
      </w:r>
      <w:r>
        <w:t xml:space="preserve"> </w:t>
      </w:r>
      <w:r>
        <w:t>ընթացքում</w:t>
      </w:r>
      <w:r>
        <w:t xml:space="preserve"> </w:t>
      </w:r>
      <w:r>
        <w:t>ես</w:t>
      </w:r>
      <w:r>
        <w:t xml:space="preserve"> </w:t>
      </w:r>
      <w:r>
        <w:t>ամբողջությամբ</w:t>
      </w:r>
      <w:r>
        <w:t xml:space="preserve"> </w:t>
      </w:r>
      <w:r>
        <w:t>նշել</w:t>
      </w:r>
      <w:r>
        <w:t xml:space="preserve"> </w:t>
      </w:r>
      <w:r>
        <w:t>եմ</w:t>
      </w:r>
      <w:r>
        <w:t xml:space="preserve"> </w:t>
      </w:r>
      <w:r>
        <w:t>թարմացումները՝</w:t>
      </w:r>
      <w:r>
        <w:t xml:space="preserve"> </w:t>
      </w:r>
      <w:r>
        <w:t>ապահովելով</w:t>
      </w:r>
      <w:r>
        <w:t xml:space="preserve"> UTF-8 </w:t>
      </w:r>
      <w:r>
        <w:t>կոդավորումը</w:t>
      </w:r>
      <w:r>
        <w:t xml:space="preserve"> </w:t>
      </w:r>
      <w:r>
        <w:t>և</w:t>
      </w:r>
      <w:r>
        <w:t xml:space="preserve"> </w:t>
      </w:r>
      <w:r>
        <w:t>անհրաժեշտ</w:t>
      </w:r>
      <w:r>
        <w:t xml:space="preserve"> </w:t>
      </w:r>
      <w:r>
        <w:t>պարամետրերը։</w:t>
      </w:r>
      <w:r>
        <w:t xml:space="preserve"> </w:t>
      </w:r>
    </w:p>
    <w:p w:rsidR="00863F82" w:rsidRDefault="00DD7258">
      <w:pPr>
        <w:pStyle w:val="Heading1"/>
      </w:pPr>
      <w:r>
        <w:t xml:space="preserve">2. </w:t>
      </w:r>
      <w:r>
        <w:t>Աղյուսակների</w:t>
      </w:r>
      <w:r>
        <w:t xml:space="preserve"> </w:t>
      </w:r>
      <w:r>
        <w:t>կառուցում</w:t>
      </w:r>
      <w:r>
        <w:t xml:space="preserve"> </w:t>
      </w:r>
      <w:r>
        <w:t>և</w:t>
      </w:r>
      <w:r>
        <w:t xml:space="preserve"> </w:t>
      </w:r>
      <w:r>
        <w:t>տվյալների</w:t>
      </w:r>
      <w:r>
        <w:t xml:space="preserve"> </w:t>
      </w:r>
      <w:r>
        <w:t>ներմուծո</w:t>
      </w:r>
      <w:r>
        <w:t>ւմ</w:t>
      </w:r>
    </w:p>
    <w:p w:rsidR="00863F82" w:rsidRDefault="00DD7258">
      <w:r>
        <w:t>Հաջորդը</w:t>
      </w:r>
      <w:r>
        <w:t xml:space="preserve"> </w:t>
      </w:r>
      <w:r>
        <w:t>կազմեցի</w:t>
      </w:r>
      <w:r>
        <w:t xml:space="preserve"> SQL </w:t>
      </w:r>
      <w:r>
        <w:t>սքրիպտերը</w:t>
      </w:r>
      <w:r>
        <w:t xml:space="preserve">, </w:t>
      </w:r>
      <w:r>
        <w:t>որի</w:t>
      </w:r>
      <w:r>
        <w:t xml:space="preserve"> </w:t>
      </w:r>
      <w:r>
        <w:t>միջոցով</w:t>
      </w:r>
      <w:r>
        <w:t xml:space="preserve"> </w:t>
      </w:r>
      <w:r>
        <w:t>ստեղծեցի</w:t>
      </w:r>
      <w:r>
        <w:t xml:space="preserve"> </w:t>
      </w:r>
      <w:r>
        <w:t>երեք</w:t>
      </w:r>
      <w:r>
        <w:t xml:space="preserve"> </w:t>
      </w:r>
      <w:r>
        <w:t>հիմնական</w:t>
      </w:r>
      <w:r>
        <w:t xml:space="preserve"> </w:t>
      </w:r>
      <w:r>
        <w:t>աղյուսակ՝</w:t>
      </w:r>
      <w:r>
        <w:t xml:space="preserve"> `movies`, `persons` </w:t>
      </w:r>
      <w:r>
        <w:t>եւ</w:t>
      </w:r>
      <w:r>
        <w:t xml:space="preserve"> `bookings`. </w:t>
      </w:r>
      <w:r>
        <w:t>Սքրիպտի</w:t>
      </w:r>
      <w:r>
        <w:t xml:space="preserve"> </w:t>
      </w:r>
      <w:r>
        <w:t>օրինակ՝</w:t>
      </w:r>
    </w:p>
    <w:p w:rsidR="00863F82" w:rsidRDefault="00DD7258">
      <w:r>
        <w:t>```sql</w:t>
      </w:r>
      <w:r>
        <w:br/>
        <w:t>CREATE TABLE movies (</w:t>
      </w:r>
      <w:r>
        <w:br/>
        <w:t xml:space="preserve">  id INT AUTO_INCREMENT PRIMARY KEY,</w:t>
      </w:r>
      <w:r>
        <w:br/>
        <w:t xml:space="preserve">  title VARCHAR(255) NOT NULL,</w:t>
      </w:r>
      <w:r>
        <w:br/>
        <w:t xml:space="preserve">  poster VARCHAR(255),</w:t>
      </w:r>
      <w:r>
        <w:br/>
        <w:t xml:space="preserve">  genr</w:t>
      </w:r>
      <w:r>
        <w:t>es VARCHAR(255),</w:t>
      </w:r>
      <w:r>
        <w:br/>
        <w:t xml:space="preserve">  release_date DATE,</w:t>
      </w:r>
      <w:r>
        <w:br/>
        <w:t xml:space="preserve">  average_score FLOAT,</w:t>
      </w:r>
      <w:r>
        <w:br/>
        <w:t xml:space="preserve">  overview TEXT</w:t>
      </w:r>
      <w:r>
        <w:br/>
        <w:t>);</w:t>
      </w:r>
      <w:r>
        <w:br/>
        <w:t>...</w:t>
      </w:r>
      <w:r>
        <w:br/>
        <w:t>```</w:t>
      </w:r>
    </w:p>
    <w:p w:rsidR="00863F82" w:rsidRDefault="00DD7258">
      <w:r>
        <w:t>Այդուհետ</w:t>
      </w:r>
      <w:r>
        <w:t xml:space="preserve"> </w:t>
      </w:r>
      <w:r>
        <w:t>ես</w:t>
      </w:r>
      <w:r>
        <w:t xml:space="preserve"> </w:t>
      </w:r>
      <w:r>
        <w:t>խմբագրեցի</w:t>
      </w:r>
      <w:r>
        <w:t xml:space="preserve"> </w:t>
      </w:r>
      <w:r>
        <w:t>և</w:t>
      </w:r>
      <w:r>
        <w:t xml:space="preserve"> </w:t>
      </w:r>
      <w:r>
        <w:t>ընտեցի</w:t>
      </w:r>
      <w:r>
        <w:t xml:space="preserve"> </w:t>
      </w:r>
      <w:r>
        <w:t>նմուշային</w:t>
      </w:r>
      <w:r>
        <w:t xml:space="preserve"> </w:t>
      </w:r>
      <w:r>
        <w:t>տվյալները՝</w:t>
      </w:r>
      <w:r>
        <w:t xml:space="preserve"> </w:t>
      </w:r>
      <w:r>
        <w:t>ամենակարեւոր</w:t>
      </w:r>
      <w:r>
        <w:t xml:space="preserve"> </w:t>
      </w:r>
      <w:r>
        <w:t>ֆիլմերի</w:t>
      </w:r>
      <w:r>
        <w:t xml:space="preserve"> </w:t>
      </w:r>
      <w:r>
        <w:t>վերաբերյալ</w:t>
      </w:r>
      <w:r>
        <w:t xml:space="preserve">, </w:t>
      </w:r>
      <w:r>
        <w:t>օրինակ՝</w:t>
      </w:r>
      <w:r>
        <w:t xml:space="preserve"> „Inception“-</w:t>
      </w:r>
      <w:r>
        <w:t>ը</w:t>
      </w:r>
      <w:r>
        <w:t xml:space="preserve">, </w:t>
      </w:r>
      <w:r>
        <w:t>և</w:t>
      </w:r>
      <w:r>
        <w:t xml:space="preserve"> </w:t>
      </w:r>
      <w:r>
        <w:t>օբյեկտիվ</w:t>
      </w:r>
      <w:r>
        <w:t xml:space="preserve"> </w:t>
      </w:r>
      <w:r>
        <w:t>մանրամասներ</w:t>
      </w:r>
      <w:r>
        <w:t xml:space="preserve"> </w:t>
      </w:r>
      <w:r>
        <w:t>ներմեցի</w:t>
      </w:r>
      <w:r>
        <w:t xml:space="preserve"> </w:t>
      </w:r>
      <w:r>
        <w:t>հետևյալ</w:t>
      </w:r>
      <w:r>
        <w:t xml:space="preserve"> </w:t>
      </w:r>
      <w:r>
        <w:t>հարցմամբ՝</w:t>
      </w:r>
    </w:p>
    <w:p w:rsidR="00863F82" w:rsidRDefault="00DD7258">
      <w:r>
        <w:lastRenderedPageBreak/>
        <w:t>```sql</w:t>
      </w:r>
      <w:r>
        <w:br/>
        <w:t>INSE</w:t>
      </w:r>
      <w:r>
        <w:t>RT INTO movies (...) VALUES ('Inception', ...);</w:t>
      </w:r>
      <w:r>
        <w:br/>
        <w:t>INSERT INTO persons (...) VALUES ('Meri', 'Davtyan', ...);</w:t>
      </w:r>
      <w:r>
        <w:br/>
        <w:t>INSERT INTO bookings (...) VALUES (1, 'Yerevan', 'hy', '2025-05-20 18:30:00', '["A1","A2"]', 1);</w:t>
      </w:r>
      <w:r>
        <w:br/>
        <w:t>```</w:t>
      </w:r>
    </w:p>
    <w:p w:rsidR="00863F82" w:rsidRDefault="00DD7258">
      <w:pPr>
        <w:pStyle w:val="Heading1"/>
      </w:pPr>
      <w:r>
        <w:t xml:space="preserve">3. </w:t>
      </w:r>
      <w:r>
        <w:t>Բեքէնդի</w:t>
      </w:r>
      <w:r>
        <w:t xml:space="preserve"> </w:t>
      </w:r>
      <w:r>
        <w:t>զարգացում</w:t>
      </w:r>
      <w:r>
        <w:t xml:space="preserve"> JavaScript-</w:t>
      </w:r>
      <w:r>
        <w:t>ով</w:t>
      </w:r>
    </w:p>
    <w:p w:rsidR="00863F82" w:rsidRDefault="00DD7258">
      <w:r>
        <w:t>Ես</w:t>
      </w:r>
      <w:r>
        <w:t xml:space="preserve"> </w:t>
      </w:r>
      <w:r>
        <w:t>ընտեցի</w:t>
      </w:r>
      <w:r>
        <w:t xml:space="preserve"> Nod</w:t>
      </w:r>
      <w:r>
        <w:t xml:space="preserve">e.js </w:t>
      </w:r>
      <w:r>
        <w:t>և</w:t>
      </w:r>
      <w:r>
        <w:t xml:space="preserve"> Express.js</w:t>
      </w:r>
      <w:r>
        <w:t>՝</w:t>
      </w:r>
      <w:r>
        <w:t xml:space="preserve"> REST API endpoints </w:t>
      </w:r>
      <w:r>
        <w:t>մշակելու</w:t>
      </w:r>
      <w:r>
        <w:t xml:space="preserve"> </w:t>
      </w:r>
      <w:r>
        <w:t>համար</w:t>
      </w:r>
      <w:r>
        <w:t xml:space="preserve">: </w:t>
      </w:r>
      <w:r>
        <w:t>Ծրագրում</w:t>
      </w:r>
      <w:r>
        <w:t xml:space="preserve"> </w:t>
      </w:r>
      <w:r>
        <w:t>օգտագործեցի</w:t>
      </w:r>
      <w:r>
        <w:t xml:space="preserve"> `mysql2` </w:t>
      </w:r>
      <w:r>
        <w:t>գրադարանը</w:t>
      </w:r>
      <w:r>
        <w:t xml:space="preserve">, </w:t>
      </w:r>
      <w:r>
        <w:t>որը</w:t>
      </w:r>
      <w:r>
        <w:t xml:space="preserve"> </w:t>
      </w:r>
      <w:r>
        <w:t>հնարավորություն</w:t>
      </w:r>
      <w:r>
        <w:t xml:space="preserve"> </w:t>
      </w:r>
      <w:r>
        <w:t>է</w:t>
      </w:r>
      <w:r>
        <w:t xml:space="preserve"> </w:t>
      </w:r>
      <w:r>
        <w:t>տալիս</w:t>
      </w:r>
      <w:r>
        <w:t xml:space="preserve"> promise-</w:t>
      </w:r>
      <w:r>
        <w:t>եր</w:t>
      </w:r>
      <w:r>
        <w:t xml:space="preserve"> async/await </w:t>
      </w:r>
      <w:r>
        <w:t>սինթաքսով</w:t>
      </w:r>
      <w:r>
        <w:t xml:space="preserve"> </w:t>
      </w:r>
      <w:r>
        <w:t>օգտագործելու</w:t>
      </w:r>
      <w:r>
        <w:t xml:space="preserve">: </w:t>
      </w:r>
      <w:r>
        <w:t>Ես</w:t>
      </w:r>
      <w:r>
        <w:t xml:space="preserve"> </w:t>
      </w:r>
      <w:r>
        <w:t>գրել</w:t>
      </w:r>
      <w:r>
        <w:t xml:space="preserve"> </w:t>
      </w:r>
      <w:r>
        <w:t>եմ</w:t>
      </w:r>
      <w:r>
        <w:t xml:space="preserve"> `db/index.js` </w:t>
      </w:r>
      <w:r>
        <w:t>ֆայլը</w:t>
      </w:r>
      <w:r>
        <w:t xml:space="preserve">, </w:t>
      </w:r>
      <w:r>
        <w:t>ուր</w:t>
      </w:r>
      <w:r>
        <w:t xml:space="preserve"> </w:t>
      </w:r>
      <w:r>
        <w:t>տեղադրել</w:t>
      </w:r>
      <w:r>
        <w:t xml:space="preserve"> </w:t>
      </w:r>
      <w:r>
        <w:t>եմ</w:t>
      </w:r>
      <w:r>
        <w:t xml:space="preserve"> </w:t>
      </w:r>
      <w:r>
        <w:t>հետևյալ</w:t>
      </w:r>
      <w:r>
        <w:t xml:space="preserve"> </w:t>
      </w:r>
      <w:r>
        <w:t>առկայությունները</w:t>
      </w:r>
      <w:r>
        <w:t>.</w:t>
      </w:r>
    </w:p>
    <w:p w:rsidR="00863F82" w:rsidRDefault="00DD7258">
      <w:r>
        <w:t>```js</w:t>
      </w:r>
      <w:r>
        <w:br/>
        <w:t xml:space="preserve">const </w:t>
      </w:r>
      <w:r>
        <w:t>mysql = require('mysql2/promise');</w:t>
      </w:r>
      <w:r>
        <w:br/>
        <w:t xml:space="preserve">// pool </w:t>
      </w:r>
      <w:r>
        <w:t>կոնֆիգի</w:t>
      </w:r>
      <w:r>
        <w:t xml:space="preserve"> </w:t>
      </w:r>
      <w:r>
        <w:t>կոդ</w:t>
      </w:r>
      <w:r>
        <w:br/>
        <w:t>async function getBookings(req, res) {</w:t>
      </w:r>
      <w:r>
        <w:br/>
        <w:t xml:space="preserve">  const [rows] = await pool.query(...);</w:t>
      </w:r>
      <w:r>
        <w:br/>
        <w:t xml:space="preserve">  res.json(rows.map(r =&gt; JSON.parse(r.seats))); </w:t>
      </w:r>
      <w:r>
        <w:br/>
        <w:t>}</w:t>
      </w:r>
      <w:r>
        <w:br/>
        <w:t>```</w:t>
      </w:r>
    </w:p>
    <w:p w:rsidR="00863F82" w:rsidRDefault="00DD7258">
      <w:r>
        <w:t>Այս</w:t>
      </w:r>
      <w:r>
        <w:t xml:space="preserve"> </w:t>
      </w:r>
      <w:r>
        <w:t>կոդի</w:t>
      </w:r>
      <w:r>
        <w:t xml:space="preserve"> </w:t>
      </w:r>
      <w:r>
        <w:t>միջոցով</w:t>
      </w:r>
      <w:r>
        <w:t xml:space="preserve"> </w:t>
      </w:r>
      <w:r>
        <w:t>ես</w:t>
      </w:r>
      <w:r>
        <w:t xml:space="preserve"> </w:t>
      </w:r>
      <w:r>
        <w:t>հեշտությամբ</w:t>
      </w:r>
      <w:r>
        <w:t xml:space="preserve"> </w:t>
      </w:r>
      <w:r>
        <w:t>ընտրում</w:t>
      </w:r>
      <w:r>
        <w:t xml:space="preserve"> </w:t>
      </w:r>
      <w:r>
        <w:t>և</w:t>
      </w:r>
      <w:r>
        <w:t xml:space="preserve"> </w:t>
      </w:r>
      <w:r>
        <w:t>վերակառուցում</w:t>
      </w:r>
      <w:r>
        <w:t xml:space="preserve"> </w:t>
      </w:r>
      <w:r>
        <w:t>եմ</w:t>
      </w:r>
      <w:r>
        <w:t xml:space="preserve"> </w:t>
      </w:r>
      <w:r>
        <w:t>նստատեղե</w:t>
      </w:r>
      <w:r>
        <w:t>րի</w:t>
      </w:r>
      <w:r>
        <w:t xml:space="preserve"> </w:t>
      </w:r>
      <w:r>
        <w:t>տվյալները՝</w:t>
      </w:r>
      <w:r>
        <w:t xml:space="preserve"> JSON </w:t>
      </w:r>
      <w:r>
        <w:t>տողից</w:t>
      </w:r>
      <w:r>
        <w:t xml:space="preserve"> JavaScript </w:t>
      </w:r>
      <w:r>
        <w:t>օբյեկտ</w:t>
      </w:r>
      <w:r>
        <w:t xml:space="preserve">: </w:t>
      </w:r>
      <w:r>
        <w:t>Տարանցման</w:t>
      </w:r>
      <w:r>
        <w:t xml:space="preserve"> </w:t>
      </w:r>
      <w:r>
        <w:t>սխալները</w:t>
      </w:r>
      <w:r>
        <w:t xml:space="preserve"> </w:t>
      </w:r>
      <w:r>
        <w:t>ստուգեցի</w:t>
      </w:r>
      <w:r>
        <w:t xml:space="preserve"> try/catch </w:t>
      </w:r>
      <w:r>
        <w:t>բլոկներում</w:t>
      </w:r>
      <w:r>
        <w:t xml:space="preserve">, </w:t>
      </w:r>
      <w:r>
        <w:t>և</w:t>
      </w:r>
      <w:r>
        <w:t xml:space="preserve"> </w:t>
      </w:r>
      <w:r>
        <w:t>օգտագործեցի</w:t>
      </w:r>
      <w:r>
        <w:t xml:space="preserve"> </w:t>
      </w:r>
      <w:r>
        <w:t>կոմիտ</w:t>
      </w:r>
      <w:r>
        <w:t>/</w:t>
      </w:r>
      <w:r>
        <w:t>ռոլբեք</w:t>
      </w:r>
      <w:r>
        <w:t xml:space="preserve"> </w:t>
      </w:r>
      <w:r>
        <w:t>հոսքեր</w:t>
      </w:r>
      <w:r>
        <w:t>:</w:t>
      </w:r>
    </w:p>
    <w:p w:rsidR="00863F82" w:rsidRDefault="00DD7258">
      <w:pPr>
        <w:pStyle w:val="Heading1"/>
      </w:pPr>
      <w:r>
        <w:t xml:space="preserve">4. </w:t>
      </w:r>
      <w:r>
        <w:t>Ֆրոնթէնդի</w:t>
      </w:r>
      <w:r>
        <w:t xml:space="preserve"> </w:t>
      </w:r>
      <w:r>
        <w:t>կառուցում</w:t>
      </w:r>
      <w:r>
        <w:t xml:space="preserve"> React.js-</w:t>
      </w:r>
      <w:r>
        <w:t>ով</w:t>
      </w:r>
    </w:p>
    <w:p w:rsidR="00863F82" w:rsidRDefault="00DD7258">
      <w:r>
        <w:t>Ֆրոնթէնդի</w:t>
      </w:r>
      <w:r>
        <w:t xml:space="preserve"> </w:t>
      </w:r>
      <w:r>
        <w:t>համար</w:t>
      </w:r>
      <w:r>
        <w:t xml:space="preserve"> </w:t>
      </w:r>
      <w:r>
        <w:t>ես</w:t>
      </w:r>
      <w:r>
        <w:t xml:space="preserve"> </w:t>
      </w:r>
      <w:r>
        <w:t>ընտրեցի</w:t>
      </w:r>
      <w:r>
        <w:t xml:space="preserve"> React.js: </w:t>
      </w:r>
      <w:r>
        <w:t>Գործարկեցի</w:t>
      </w:r>
      <w:r>
        <w:t xml:space="preserve"> CRA (Create React App) </w:t>
      </w:r>
      <w:r>
        <w:t>կամ</w:t>
      </w:r>
      <w:r>
        <w:t xml:space="preserve"> </w:t>
      </w:r>
      <w:r>
        <w:t>կարգավորեցի</w:t>
      </w:r>
      <w:r>
        <w:t xml:space="preserve"> Webpa</w:t>
      </w:r>
      <w:r>
        <w:t xml:space="preserve">ck+Babel: </w:t>
      </w:r>
      <w:r>
        <w:t>Կազմեցի</w:t>
      </w:r>
      <w:r>
        <w:t xml:space="preserve"> </w:t>
      </w:r>
      <w:r>
        <w:t>մինիմալ</w:t>
      </w:r>
      <w:r>
        <w:t xml:space="preserve"> UI</w:t>
      </w:r>
      <w:r>
        <w:t>՝</w:t>
      </w:r>
      <w:r>
        <w:t xml:space="preserve"> React Components-</w:t>
      </w:r>
      <w:r>
        <w:t>ներով՝</w:t>
      </w:r>
      <w:r>
        <w:t xml:space="preserve"> </w:t>
      </w:r>
      <w:r>
        <w:t>օգտագործելով</w:t>
      </w:r>
      <w:r>
        <w:t xml:space="preserve"> `react-numeric-input`</w:t>
      </w:r>
      <w:r>
        <w:t>՝</w:t>
      </w:r>
      <w:r>
        <w:t xml:space="preserve"> </w:t>
      </w:r>
      <w:r>
        <w:t>նստատեղերի</w:t>
      </w:r>
      <w:r>
        <w:t xml:space="preserve"> </w:t>
      </w:r>
      <w:r>
        <w:t>քանակի</w:t>
      </w:r>
      <w:r>
        <w:t xml:space="preserve"> </w:t>
      </w:r>
      <w:r>
        <w:t>ընտրության</w:t>
      </w:r>
      <w:r>
        <w:t xml:space="preserve"> </w:t>
      </w:r>
      <w:r>
        <w:t>համար</w:t>
      </w:r>
      <w:r>
        <w:t xml:space="preserve">, `redux-form` </w:t>
      </w:r>
      <w:r>
        <w:t>կամ</w:t>
      </w:r>
      <w:r>
        <w:t xml:space="preserve"> hooks`-</w:t>
      </w:r>
      <w:r>
        <w:t>ների</w:t>
      </w:r>
      <w:r>
        <w:t xml:space="preserve"> </w:t>
      </w:r>
      <w:r>
        <w:t>միջոցով</w:t>
      </w:r>
      <w:r>
        <w:t xml:space="preserve"> </w:t>
      </w:r>
      <w:r>
        <w:t>ֆորմերի</w:t>
      </w:r>
      <w:r>
        <w:t xml:space="preserve"> </w:t>
      </w:r>
      <w:r>
        <w:t>կառավարման</w:t>
      </w:r>
      <w:r>
        <w:t xml:space="preserve"> </w:t>
      </w:r>
      <w:r>
        <w:t>համար։</w:t>
      </w:r>
    </w:p>
    <w:p w:rsidR="00863F82" w:rsidRDefault="00DD7258">
      <w:r>
        <w:t>Ես</w:t>
      </w:r>
      <w:r>
        <w:t xml:space="preserve"> </w:t>
      </w:r>
      <w:r>
        <w:t>կառուցել</w:t>
      </w:r>
      <w:r>
        <w:t xml:space="preserve"> </w:t>
      </w:r>
      <w:r>
        <w:t>եմ</w:t>
      </w:r>
      <w:r>
        <w:t xml:space="preserve"> </w:t>
      </w:r>
      <w:r>
        <w:t>հաջորդ</w:t>
      </w:r>
      <w:r>
        <w:t xml:space="preserve"> </w:t>
      </w:r>
      <w:r>
        <w:t>կոմպոնենտները՝</w:t>
      </w:r>
      <w:r>
        <w:t xml:space="preserve"> `MovieList`, `MovieDetail`, `B</w:t>
      </w:r>
      <w:r>
        <w:t xml:space="preserve">ookingForm` </w:t>
      </w:r>
      <w:r>
        <w:t>և</w:t>
      </w:r>
      <w:r>
        <w:t xml:space="preserve"> `Confirmation`: MovieList–</w:t>
      </w:r>
      <w:r>
        <w:t>ում</w:t>
      </w:r>
      <w:r>
        <w:t xml:space="preserve"> </w:t>
      </w:r>
      <w:r>
        <w:t>ես</w:t>
      </w:r>
      <w:r>
        <w:t xml:space="preserve"> </w:t>
      </w:r>
      <w:r>
        <w:t>լցնում</w:t>
      </w:r>
      <w:r>
        <w:t xml:space="preserve"> </w:t>
      </w:r>
      <w:r>
        <w:t>եմ</w:t>
      </w:r>
      <w:r>
        <w:t xml:space="preserve"> </w:t>
      </w:r>
      <w:r>
        <w:t>ֆիլմերի</w:t>
      </w:r>
      <w:r>
        <w:t xml:space="preserve"> </w:t>
      </w:r>
      <w:r>
        <w:t>տվյալները</w:t>
      </w:r>
      <w:r>
        <w:t xml:space="preserve"> backend-</w:t>
      </w:r>
      <w:r>
        <w:t>ից</w:t>
      </w:r>
      <w:r>
        <w:t>, MovieDetail–</w:t>
      </w:r>
      <w:r>
        <w:t>ում</w:t>
      </w:r>
      <w:r>
        <w:t xml:space="preserve"> </w:t>
      </w:r>
      <w:r>
        <w:t>ցուցադրում</w:t>
      </w:r>
      <w:r>
        <w:t xml:space="preserve"> </w:t>
      </w:r>
      <w:r>
        <w:t>եմ</w:t>
      </w:r>
      <w:r>
        <w:t xml:space="preserve"> </w:t>
      </w:r>
      <w:r>
        <w:t>տվյալ</w:t>
      </w:r>
      <w:r>
        <w:t xml:space="preserve"> </w:t>
      </w:r>
      <w:r>
        <w:t>ֆիլմի</w:t>
      </w:r>
      <w:r>
        <w:t xml:space="preserve"> </w:t>
      </w:r>
      <w:r>
        <w:t>մանրամասները</w:t>
      </w:r>
      <w:r>
        <w:t>, BookingForm–</w:t>
      </w:r>
      <w:r>
        <w:t>ում</w:t>
      </w:r>
      <w:r>
        <w:t xml:space="preserve"> </w:t>
      </w:r>
      <w:r>
        <w:t>օգտվողը</w:t>
      </w:r>
      <w:r>
        <w:t xml:space="preserve"> </w:t>
      </w:r>
      <w:r>
        <w:t>ընտրում</w:t>
      </w:r>
      <w:r>
        <w:t xml:space="preserve"> </w:t>
      </w:r>
      <w:r>
        <w:t>է</w:t>
      </w:r>
      <w:r>
        <w:t xml:space="preserve"> </w:t>
      </w:r>
      <w:r>
        <w:t>նստատեղերը</w:t>
      </w:r>
      <w:r>
        <w:t xml:space="preserve">, </w:t>
      </w:r>
      <w:r>
        <w:t>և</w:t>
      </w:r>
      <w:r>
        <w:t xml:space="preserve"> </w:t>
      </w:r>
      <w:r>
        <w:t>վերջում</w:t>
      </w:r>
      <w:r>
        <w:t xml:space="preserve"> Confirmation </w:t>
      </w:r>
      <w:r>
        <w:t>կցուցադրում</w:t>
      </w:r>
      <w:r>
        <w:t xml:space="preserve"> </w:t>
      </w:r>
      <w:r>
        <w:t>է</w:t>
      </w:r>
      <w:r>
        <w:t xml:space="preserve"> </w:t>
      </w:r>
      <w:r>
        <w:t>ամրացված</w:t>
      </w:r>
      <w:r>
        <w:t xml:space="preserve"> </w:t>
      </w:r>
      <w:r>
        <w:t>տվյալները։</w:t>
      </w:r>
    </w:p>
    <w:p w:rsidR="00863F82" w:rsidRDefault="00DD7258">
      <w:pPr>
        <w:pStyle w:val="Heading1"/>
      </w:pPr>
      <w:r>
        <w:t xml:space="preserve">5. </w:t>
      </w:r>
      <w:r>
        <w:t>Թեստավո</w:t>
      </w:r>
      <w:r>
        <w:t>րում</w:t>
      </w:r>
      <w:r>
        <w:t xml:space="preserve"> </w:t>
      </w:r>
      <w:r>
        <w:t>և</w:t>
      </w:r>
      <w:r>
        <w:t xml:space="preserve"> </w:t>
      </w:r>
      <w:r>
        <w:t>ներդրում</w:t>
      </w:r>
    </w:p>
    <w:p w:rsidR="00863F82" w:rsidRDefault="00DD7258">
      <w:r>
        <w:t>Ծրագրի</w:t>
      </w:r>
      <w:r>
        <w:t xml:space="preserve"> </w:t>
      </w:r>
      <w:r>
        <w:t>ընթացքում</w:t>
      </w:r>
      <w:r>
        <w:t xml:space="preserve"> </w:t>
      </w:r>
      <w:r>
        <w:t>ես</w:t>
      </w:r>
      <w:r>
        <w:t xml:space="preserve"> </w:t>
      </w:r>
      <w:r>
        <w:t>օգտագործել</w:t>
      </w:r>
      <w:r>
        <w:t xml:space="preserve"> </w:t>
      </w:r>
      <w:r>
        <w:t>եմ</w:t>
      </w:r>
      <w:r>
        <w:t xml:space="preserve"> Postman API endpoints </w:t>
      </w:r>
      <w:r>
        <w:t>ստուգելու</w:t>
      </w:r>
      <w:r>
        <w:t xml:space="preserve"> </w:t>
      </w:r>
      <w:r>
        <w:t>համար</w:t>
      </w:r>
      <w:r>
        <w:t xml:space="preserve">. </w:t>
      </w:r>
      <w:r>
        <w:t>Ստուգել</w:t>
      </w:r>
      <w:r>
        <w:t xml:space="preserve"> </w:t>
      </w:r>
      <w:r>
        <w:t>եմ</w:t>
      </w:r>
      <w:r>
        <w:t xml:space="preserve"> GET </w:t>
      </w:r>
      <w:r>
        <w:t>և</w:t>
      </w:r>
      <w:r>
        <w:t xml:space="preserve"> POST </w:t>
      </w:r>
      <w:r>
        <w:t>հարցումները</w:t>
      </w:r>
      <w:r>
        <w:t xml:space="preserve">, </w:t>
      </w:r>
      <w:r>
        <w:t>ըստ</w:t>
      </w:r>
      <w:r>
        <w:t xml:space="preserve"> response.status </w:t>
      </w:r>
      <w:r>
        <w:t>կոդերի</w:t>
      </w:r>
      <w:r>
        <w:t xml:space="preserve"> </w:t>
      </w:r>
      <w:r>
        <w:t>և</w:t>
      </w:r>
      <w:r>
        <w:t xml:space="preserve"> JSON </w:t>
      </w:r>
      <w:r>
        <w:t>ֆորմատի</w:t>
      </w:r>
      <w:r>
        <w:t xml:space="preserve">: </w:t>
      </w:r>
      <w:r>
        <w:lastRenderedPageBreak/>
        <w:t>Ֆրոնթէնդի</w:t>
      </w:r>
      <w:r>
        <w:t xml:space="preserve"> </w:t>
      </w:r>
      <w:r>
        <w:t>աշխատանքի</w:t>
      </w:r>
      <w:r>
        <w:t xml:space="preserve"> </w:t>
      </w:r>
      <w:r>
        <w:t>տիկշները</w:t>
      </w:r>
      <w:r>
        <w:t xml:space="preserve"> </w:t>
      </w:r>
      <w:r>
        <w:t>տեսա</w:t>
      </w:r>
      <w:r>
        <w:t xml:space="preserve"> Chrome DevTools-</w:t>
      </w:r>
      <w:r>
        <w:t>ի</w:t>
      </w:r>
      <w:r>
        <w:t xml:space="preserve"> </w:t>
      </w:r>
      <w:r>
        <w:t>միջոցով</w:t>
      </w:r>
      <w:r>
        <w:t xml:space="preserve">, </w:t>
      </w:r>
      <w:r>
        <w:t>և</w:t>
      </w:r>
      <w:r>
        <w:t xml:space="preserve"> </w:t>
      </w:r>
      <w:r>
        <w:t>կատարելագործեցի</w:t>
      </w:r>
      <w:r>
        <w:t xml:space="preserve"> </w:t>
      </w:r>
      <w:r>
        <w:t>սխալ</w:t>
      </w:r>
      <w:r>
        <w:t xml:space="preserve"> </w:t>
      </w:r>
      <w:r>
        <w:t>կառավ</w:t>
      </w:r>
      <w:r>
        <w:t>արման</w:t>
      </w:r>
      <w:r>
        <w:t xml:space="preserve"> </w:t>
      </w:r>
      <w:r>
        <w:t>մոտեցումները՝</w:t>
      </w:r>
    </w:p>
    <w:p w:rsidR="00863F82" w:rsidRDefault="00DD7258">
      <w:r>
        <w:t>```js</w:t>
      </w:r>
      <w:r>
        <w:br/>
        <w:t>app.use((err, req, res, next) =&gt; {</w:t>
      </w:r>
      <w:r>
        <w:br/>
        <w:t xml:space="preserve">  console.error(err);</w:t>
      </w:r>
      <w:r>
        <w:br/>
        <w:t xml:space="preserve">  res.status(500).json({ error: 'Something went wrong' });</w:t>
      </w:r>
      <w:r>
        <w:br/>
        <w:t>});</w:t>
      </w:r>
      <w:r>
        <w:br/>
        <w:t>```</w:t>
      </w:r>
    </w:p>
    <w:p w:rsidR="00863F82" w:rsidRDefault="00DD7258">
      <w:r>
        <w:t>Վերջնական</w:t>
      </w:r>
      <w:r>
        <w:t xml:space="preserve"> </w:t>
      </w:r>
      <w:r>
        <w:t>շրջանում</w:t>
      </w:r>
      <w:r>
        <w:t xml:space="preserve"> </w:t>
      </w:r>
      <w:r>
        <w:t>ես</w:t>
      </w:r>
      <w:r>
        <w:t xml:space="preserve"> </w:t>
      </w:r>
      <w:r>
        <w:t>սերվեր</w:t>
      </w:r>
      <w:r>
        <w:t xml:space="preserve"> </w:t>
      </w:r>
      <w:r>
        <w:t>եմ</w:t>
      </w:r>
      <w:r>
        <w:t xml:space="preserve"> </w:t>
      </w:r>
      <w:r>
        <w:t>տեղադրել</w:t>
      </w:r>
      <w:r>
        <w:t xml:space="preserve"> Heroku </w:t>
      </w:r>
      <w:r>
        <w:t>կամ</w:t>
      </w:r>
      <w:r>
        <w:t xml:space="preserve"> AWS </w:t>
      </w:r>
      <w:r>
        <w:t>վրա</w:t>
      </w:r>
      <w:r>
        <w:t xml:space="preserve">, </w:t>
      </w:r>
      <w:r>
        <w:t>առնվազն</w:t>
      </w:r>
      <w:r>
        <w:t xml:space="preserve"> </w:t>
      </w:r>
      <w:r>
        <w:t>տեղական</w:t>
      </w:r>
      <w:r>
        <w:t xml:space="preserve"> Docker </w:t>
      </w:r>
      <w:r>
        <w:t>կոնտեյներների</w:t>
      </w:r>
      <w:r>
        <w:t xml:space="preserve"> </w:t>
      </w:r>
      <w:r>
        <w:t>միջոցով</w:t>
      </w:r>
      <w:r>
        <w:t>:</w:t>
      </w:r>
      <w:r>
        <w:t xml:space="preserve"> </w:t>
      </w:r>
      <w:r>
        <w:t>Եվ</w:t>
      </w:r>
      <w:r>
        <w:t xml:space="preserve"> </w:t>
      </w:r>
      <w:r>
        <w:t>ստուգեցի</w:t>
      </w:r>
      <w:r>
        <w:t xml:space="preserve">, </w:t>
      </w:r>
      <w:r>
        <w:t>որ</w:t>
      </w:r>
      <w:r>
        <w:t xml:space="preserve"> </w:t>
      </w:r>
      <w:r>
        <w:t>կայքը</w:t>
      </w:r>
      <w:r>
        <w:t xml:space="preserve"> </w:t>
      </w:r>
      <w:r>
        <w:t>մատչելի</w:t>
      </w:r>
      <w:r>
        <w:t xml:space="preserve"> </w:t>
      </w:r>
      <w:r>
        <w:t>է</w:t>
      </w:r>
      <w:r>
        <w:t xml:space="preserve"> </w:t>
      </w:r>
      <w:r>
        <w:t>բազմաթիվ</w:t>
      </w:r>
      <w:r>
        <w:t xml:space="preserve"> </w:t>
      </w:r>
      <w:r>
        <w:t>սարքերի</w:t>
      </w:r>
      <w:r>
        <w:t xml:space="preserve"> </w:t>
      </w:r>
      <w:r>
        <w:t>վրա։</w:t>
      </w:r>
    </w:p>
    <w:p w:rsidR="00863F82" w:rsidRDefault="00DD7258">
      <w:pPr>
        <w:pStyle w:val="Heading1"/>
      </w:pPr>
      <w:r>
        <w:t xml:space="preserve">6. </w:t>
      </w:r>
      <w:r>
        <w:t>Եզրակացություն</w:t>
      </w:r>
    </w:p>
    <w:p w:rsidR="00863F82" w:rsidRDefault="00DD7258">
      <w:r>
        <w:t>Այս</w:t>
      </w:r>
      <w:r>
        <w:t xml:space="preserve"> </w:t>
      </w:r>
      <w:r>
        <w:t>նախագիծը</w:t>
      </w:r>
      <w:r>
        <w:t xml:space="preserve"> </w:t>
      </w:r>
      <w:r>
        <w:t>հնարավորություն</w:t>
      </w:r>
      <w:r>
        <w:t xml:space="preserve"> </w:t>
      </w:r>
      <w:r>
        <w:t>տվեց</w:t>
      </w:r>
      <w:r>
        <w:t xml:space="preserve"> </w:t>
      </w:r>
      <w:r>
        <w:t>ինքս</w:t>
      </w:r>
      <w:r>
        <w:t xml:space="preserve"> </w:t>
      </w:r>
      <w:r>
        <w:t>գնահատել</w:t>
      </w:r>
      <w:r>
        <w:t xml:space="preserve"> </w:t>
      </w:r>
      <w:r>
        <w:t>ամբողջական</w:t>
      </w:r>
      <w:r>
        <w:t xml:space="preserve"> </w:t>
      </w:r>
      <w:r>
        <w:t>վեբ</w:t>
      </w:r>
      <w:r>
        <w:t xml:space="preserve"> </w:t>
      </w:r>
      <w:r>
        <w:t>հավելված</w:t>
      </w:r>
      <w:r>
        <w:t xml:space="preserve"> </w:t>
      </w:r>
      <w:r>
        <w:t>ստեղծելու</w:t>
      </w:r>
      <w:r>
        <w:t xml:space="preserve"> </w:t>
      </w:r>
      <w:r>
        <w:t>փուլային</w:t>
      </w:r>
      <w:r>
        <w:t xml:space="preserve"> </w:t>
      </w:r>
      <w:r>
        <w:t>մոտեցումը՝</w:t>
      </w:r>
      <w:r>
        <w:t xml:space="preserve"> </w:t>
      </w:r>
      <w:r>
        <w:t>տվյալների</w:t>
      </w:r>
      <w:r>
        <w:t xml:space="preserve"> </w:t>
      </w:r>
      <w:r>
        <w:t>բազայի</w:t>
      </w:r>
      <w:r>
        <w:t xml:space="preserve">, </w:t>
      </w:r>
      <w:r>
        <w:t>բեքէնդի</w:t>
      </w:r>
      <w:r>
        <w:t xml:space="preserve">, </w:t>
      </w:r>
      <w:r>
        <w:t>ֆրոնթէնդի</w:t>
      </w:r>
      <w:r>
        <w:t xml:space="preserve"> </w:t>
      </w:r>
      <w:r>
        <w:t>և</w:t>
      </w:r>
      <w:r>
        <w:t xml:space="preserve"> </w:t>
      </w:r>
      <w:r>
        <w:t>տեղաբաշխման</w:t>
      </w:r>
      <w:r>
        <w:t xml:space="preserve"> </w:t>
      </w:r>
      <w:r>
        <w:t>չափերով</w:t>
      </w:r>
      <w:r>
        <w:t xml:space="preserve">: </w:t>
      </w:r>
      <w:r>
        <w:t>Ես</w:t>
      </w:r>
      <w:r>
        <w:t xml:space="preserve"> </w:t>
      </w:r>
      <w:r>
        <w:t>ձեռք</w:t>
      </w:r>
      <w:r>
        <w:t xml:space="preserve"> </w:t>
      </w:r>
      <w:r>
        <w:t>բերեցի</w:t>
      </w:r>
      <w:r>
        <w:t xml:space="preserve"> </w:t>
      </w:r>
      <w:r>
        <w:t>արժեքա</w:t>
      </w:r>
      <w:r>
        <w:t>վոր</w:t>
      </w:r>
      <w:r>
        <w:t xml:space="preserve"> </w:t>
      </w:r>
      <w:r>
        <w:t>փորձ</w:t>
      </w:r>
      <w:r>
        <w:t xml:space="preserve"> Node.js, MySQL, React.js </w:t>
      </w:r>
      <w:r>
        <w:t>և</w:t>
      </w:r>
      <w:r>
        <w:t xml:space="preserve"> DevOps </w:t>
      </w:r>
      <w:r>
        <w:t>միջոցառումների</w:t>
      </w:r>
      <w:r>
        <w:t xml:space="preserve"> </w:t>
      </w:r>
      <w:r>
        <w:t>մեջ։</w:t>
      </w:r>
    </w:p>
    <w:sectPr w:rsidR="00863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F82"/>
    <w:rsid w:val="00AA1D8D"/>
    <w:rsid w:val="00B47730"/>
    <w:rsid w:val="00CB0664"/>
    <w:rsid w:val="00DD72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43CC5"/>
  <w14:defaultImageDpi w14:val="300"/>
  <w15:docId w15:val="{2631CFC7-C8BD-4D30-A257-01317397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92EC2-3480-46CF-BFF4-D1D0DEEA2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2025-05-18T19:20:00Z</dcterms:modified>
  <cp:category/>
</cp:coreProperties>
</file>